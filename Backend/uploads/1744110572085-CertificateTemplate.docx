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Certificate of Achievement</w:t>
      </w:r>
    </w:p>
    <w:p/>
    <w:p>
      <w:pPr>
        <w:jc w:val="center"/>
      </w:pPr>
      <w:r>
        <w:rPr>
          <w:sz w:val="28"/>
        </w:rPr>
        <w:t>This is to certify that {name}, Roll No: {rollno}, of {school} has secured {marks} marks in the examination.</w:t>
      </w:r>
    </w:p>
    <w:p/>
    <w:p>
      <w:pPr>
        <w:jc w:val="right"/>
      </w:pPr>
      <w:r>
        <w:t>Authorized Signature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